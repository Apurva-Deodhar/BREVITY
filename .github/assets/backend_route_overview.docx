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324C8">
      <w:pPr>
        <w:pStyle w:val="36"/>
        <w:rPr>
          <w:u w:val="none"/>
        </w:rPr>
      </w:pPr>
      <w:r>
        <w:rPr>
          <w:rFonts w:hint="default"/>
          <w:u w:val="none"/>
          <w:lang w:val="en-US"/>
        </w:rPr>
        <w:t xml:space="preserve">Brevity </w:t>
      </w:r>
      <w:r>
        <w:rPr>
          <w:u w:val="none"/>
        </w:rPr>
        <w:t>Backend API Documentation</w:t>
      </w:r>
    </w:p>
    <w:p w14:paraId="40AF84A0">
      <w:pPr>
        <w:pStyle w:val="156"/>
        <w:ind w:left="0" w:leftChars="0" w:firstLine="0" w:firstLineChars="0"/>
        <w:rPr>
          <w:b/>
          <w:bCs/>
          <w:i/>
          <w:iCs/>
        </w:rPr>
      </w:pPr>
      <w:r>
        <w:rPr>
          <w:b/>
          <w:bCs/>
          <w:i/>
          <w:iCs/>
        </w:rPr>
        <w:t>Base URL: https://brevitybackend.onrender.com/api/</w:t>
      </w:r>
    </w:p>
    <w:p w14:paraId="5B793127">
      <w:pPr>
        <w:pStyle w:val="2"/>
      </w:pPr>
      <w:r>
        <w:t>Authentication Routes</w:t>
      </w:r>
    </w:p>
    <w:p w14:paraId="7AB3D317">
      <w:pPr>
        <w:pStyle w:val="3"/>
      </w:pPr>
      <w:r>
        <w:t>Register User - POST /auth/register</w:t>
      </w:r>
    </w:p>
    <w:p w14:paraId="0425AEFA">
      <w:r>
        <w:t>Headers:</w:t>
      </w:r>
      <w:r>
        <w:br w:type="textWrapping"/>
      </w:r>
      <w:r>
        <w:t>Content-Type: multipart/form-data</w:t>
      </w:r>
    </w:p>
    <w:p w14:paraId="1AE302D6">
      <w:r>
        <w:t>Form-data Fields:</w:t>
      </w:r>
      <w:r>
        <w:br w:type="textWrapping"/>
      </w:r>
      <w:r>
        <w:t>- displayName (String, required)</w:t>
      </w:r>
      <w:r>
        <w:br w:type="textWrapping"/>
      </w:r>
      <w:r>
        <w:t>- email (String, required)</w:t>
      </w:r>
      <w:r>
        <w:br w:type="textWrapping"/>
      </w:r>
      <w:r>
        <w:t>- password (String, required)</w:t>
      </w:r>
      <w:r>
        <w:br w:type="textWrapping"/>
      </w:r>
      <w:r>
        <w:t>- profileImage (File, optional)</w:t>
      </w:r>
    </w:p>
    <w:p w14:paraId="04F17358">
      <w:r>
        <w:t>Success Response Example:</w:t>
      </w:r>
    </w:p>
    <w:p w14:paraId="1320F25A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"message": "User registered successfully",</w:t>
      </w:r>
      <w:r>
        <w:br w:type="textWrapping"/>
      </w:r>
      <w:r>
        <w:t xml:space="preserve">  "data": {</w:t>
      </w:r>
      <w:r>
        <w:br w:type="textWrapping"/>
      </w:r>
      <w:r>
        <w:t xml:space="preserve">    "user": { "_id": "...", "displayName": "John Doe", "email": "john@example.com" },</w:t>
      </w:r>
      <w:r>
        <w:br w:type="textWrapping"/>
      </w:r>
      <w:r>
        <w:t xml:space="preserve">    "accessToken": "...",</w:t>
      </w:r>
      <w:r>
        <w:br w:type="textWrapping"/>
      </w:r>
      <w:r>
        <w:t xml:space="preserve">    "refreshToken": "..."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0319B8F6">
      <w:pPr>
        <w:pStyle w:val="3"/>
      </w:pPr>
      <w:r>
        <w:t>Login - POST /auth/login</w:t>
      </w:r>
    </w:p>
    <w:p w14:paraId="056C39E4">
      <w:r>
        <w:t>Body:</w:t>
      </w:r>
      <w:r>
        <w:br w:type="textWrapping"/>
      </w:r>
      <w:r>
        <w:t>{</w:t>
      </w:r>
      <w:r>
        <w:br w:type="textWrapping"/>
      </w:r>
      <w:r>
        <w:t xml:space="preserve">  "email": "john@example.com",</w:t>
      </w:r>
      <w:r>
        <w:br w:type="textWrapping"/>
      </w:r>
      <w:r>
        <w:t xml:space="preserve">  "password": "supersecure"</w:t>
      </w:r>
      <w:r>
        <w:br w:type="textWrapping"/>
      </w:r>
      <w:r>
        <w:t>}</w:t>
      </w:r>
    </w:p>
    <w:p w14:paraId="3FBB11CD">
      <w:r>
        <w:t>Success Response Example:</w:t>
      </w:r>
    </w:p>
    <w:p w14:paraId="6D796A3B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"message": "Login successful",</w:t>
      </w:r>
      <w:r>
        <w:br w:type="textWrapping"/>
      </w:r>
      <w:r>
        <w:t xml:space="preserve">  "data": {</w:t>
      </w:r>
      <w:r>
        <w:br w:type="textWrapping"/>
      </w:r>
      <w:r>
        <w:t xml:space="preserve">    "user": { "_id": "...", "displayName": "...", "email": "..." },</w:t>
      </w:r>
      <w:r>
        <w:br w:type="textWrapping"/>
      </w:r>
      <w:r>
        <w:t xml:space="preserve">    "accessToken": "...",</w:t>
      </w:r>
      <w:r>
        <w:br w:type="textWrapping"/>
      </w:r>
      <w:r>
        <w:t xml:space="preserve">    "refreshToken": "..."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7C6BC383">
      <w:pPr>
        <w:pStyle w:val="3"/>
      </w:pPr>
      <w:r>
        <w:t>Logout - POST /auth/logout</w:t>
      </w:r>
    </w:p>
    <w:p w14:paraId="4B92CFF2">
      <w:r>
        <w:t>Headers:</w:t>
      </w:r>
      <w:r>
        <w:br w:type="textWrapping"/>
      </w:r>
      <w:r>
        <w:t>Authorization: Bearer &lt;accessToken&gt;</w:t>
      </w:r>
    </w:p>
    <w:p w14:paraId="6F32BD0F">
      <w:r>
        <w:t>Optional Body:</w:t>
      </w:r>
      <w:r>
        <w:br w:type="textWrapping"/>
      </w:r>
      <w:r>
        <w:t>{</w:t>
      </w:r>
      <w:r>
        <w:br w:type="textWrapping"/>
      </w:r>
      <w:r>
        <w:t xml:space="preserve">  "refreshToken": "..." </w:t>
      </w:r>
      <w:r>
        <w:br w:type="textWrapping"/>
      </w:r>
      <w:r>
        <w:t>}</w:t>
      </w:r>
    </w:p>
    <w:p w14:paraId="281117F4">
      <w:r>
        <w:t>Success Response Example:</w:t>
      </w:r>
    </w:p>
    <w:p w14:paraId="76AC36D9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"message": "Logout successful"</w:t>
      </w:r>
      <w:r>
        <w:br w:type="textWrapping"/>
      </w:r>
      <w:r>
        <w:t>}</w:t>
      </w:r>
    </w:p>
    <w:p w14:paraId="64BCFFFC">
      <w:pPr>
        <w:pStyle w:val="3"/>
      </w:pPr>
      <w:r>
        <w:t>Get Current User - GET /auth/me</w:t>
      </w:r>
    </w:p>
    <w:p w14:paraId="21B175D8">
      <w:r>
        <w:t>Headers:</w:t>
      </w:r>
      <w:r>
        <w:br w:type="textWrapping"/>
      </w:r>
      <w:r>
        <w:t>Authorization: B</w:t>
      </w:r>
      <w:bookmarkStart w:id="0" w:name="_GoBack"/>
      <w:bookmarkEnd w:id="0"/>
      <w:r>
        <w:t>earer &lt;accessToken&gt;</w:t>
      </w:r>
    </w:p>
    <w:p w14:paraId="27002188">
      <w:r>
        <w:t>Response Example:</w:t>
      </w:r>
    </w:p>
    <w:p w14:paraId="79AEAFF1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{</w:t>
      </w:r>
    </w:p>
    <w:p w14:paraId="4CEDC812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"success": true,</w:t>
      </w:r>
    </w:p>
    <w:p w14:paraId="17CF82D1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"data": {</w:t>
      </w:r>
    </w:p>
    <w:p w14:paraId="73609AC8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"user": {</w:t>
      </w:r>
    </w:p>
    <w:p w14:paraId="5720F52D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"_id": "abc123",</w:t>
      </w:r>
    </w:p>
    <w:p w14:paraId="395CD7D6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"displayName": "John Doe",</w:t>
      </w:r>
    </w:p>
    <w:p w14:paraId="672DFD9F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"email": "john@example.com",</w:t>
      </w:r>
    </w:p>
    <w:p w14:paraId="638F5CA8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"profileImage": {</w:t>
      </w:r>
    </w:p>
    <w:p w14:paraId="4E33E64A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"url": "https://res.cloudinary.com/.../profile.jpg",</w:t>
      </w:r>
    </w:p>
    <w:p w14:paraId="362F2762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"publicId": "newsai/profiles/abc123"</w:t>
      </w:r>
    </w:p>
    <w:p w14:paraId="01302BA5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}</w:t>
      </w:r>
    </w:p>
    <w:p w14:paraId="230266DE">
      <w:pPr>
        <w:bidi w:val="0"/>
        <w:spacing w:line="24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74B174CE">
      <w:pPr>
        <w:bidi w:val="0"/>
        <w:spacing w:line="240" w:lineRule="auto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 xml:space="preserve">  }</w:t>
      </w:r>
      <w:r>
        <w:rPr>
          <w:rFonts w:hint="default" w:asciiTheme="minorAscii" w:hAnsiTheme="minorAscii"/>
          <w:lang w:val="en-US"/>
        </w:rPr>
        <w:t xml:space="preserve"> }</w:t>
      </w:r>
    </w:p>
    <w:p w14:paraId="79D1464E">
      <w:pPr>
        <w:pStyle w:val="2"/>
      </w:pPr>
      <w:r>
        <w:t>User Routes</w:t>
      </w:r>
    </w:p>
    <w:p w14:paraId="3035A6D9">
      <w:pPr>
        <w:pStyle w:val="3"/>
      </w:pPr>
      <w:r>
        <w:t>Update Profile - PUT /users/profile</w:t>
      </w:r>
    </w:p>
    <w:p w14:paraId="05C02CD0">
      <w:r>
        <w:t>Headers:</w:t>
      </w:r>
      <w:r>
        <w:br w:type="textWrapping"/>
      </w:r>
      <w:r>
        <w:t>Authorization: Bearer &lt;accessToken&gt;</w:t>
      </w:r>
      <w:r>
        <w:br w:type="textWrapping"/>
      </w:r>
      <w:r>
        <w:t>Content-Type: multipart/form-data</w:t>
      </w:r>
    </w:p>
    <w:p w14:paraId="48E09763">
      <w:r>
        <w:t>Form-data Fields:</w:t>
      </w:r>
      <w:r>
        <w:br w:type="textWrapping"/>
      </w:r>
      <w:r>
        <w:t>- displayName (String, optional)</w:t>
      </w:r>
      <w:r>
        <w:br w:type="textWrapping"/>
      </w:r>
      <w:r>
        <w:t>- profileImage (File, optional)</w:t>
      </w:r>
    </w:p>
    <w:p w14:paraId="5E731AF9">
      <w:r>
        <w:t>Success Response Example:</w:t>
      </w:r>
    </w:p>
    <w:p w14:paraId="6FE823E8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"message": "Profile updated successfully",</w:t>
      </w:r>
      <w:r>
        <w:br w:type="textWrapping"/>
      </w:r>
      <w:r>
        <w:t xml:space="preserve">  "data": {</w:t>
      </w:r>
      <w:r>
        <w:br w:type="textWrapping"/>
      </w:r>
      <w:r>
        <w:t xml:space="preserve">    "user": { "_id": "...", "displayName": "...", "email": "...", "profileImage": {...} }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 w14:paraId="3A6B3B9C">
      <w:pPr>
        <w:pStyle w:val="3"/>
      </w:pPr>
      <w:r>
        <w:t>Delete Profile Image - DELETE /users/profile/image</w:t>
      </w:r>
    </w:p>
    <w:p w14:paraId="123DC2AE">
      <w:r>
        <w:t>Headers:</w:t>
      </w:r>
      <w:r>
        <w:br w:type="textWrapping"/>
      </w:r>
      <w:r>
        <w:t>Authorization: Bearer &lt;accessToken&gt;</w:t>
      </w:r>
    </w:p>
    <w:p w14:paraId="49D28BCA">
      <w:r>
        <w:t>Success Response Example:</w:t>
      </w:r>
    </w:p>
    <w:p w14:paraId="6A64DA1D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"message": "Profile image deleted successfully"</w:t>
      </w:r>
      <w:r>
        <w:br w:type="textWrapping"/>
      </w:r>
      <w:r>
        <w:t>}</w:t>
      </w:r>
    </w:p>
    <w:p w14:paraId="05F3B54B">
      <w:pPr>
        <w:pStyle w:val="3"/>
      </w:pPr>
      <w:r>
        <w:t>Health Check - GET /health</w:t>
      </w:r>
    </w:p>
    <w:p w14:paraId="657FCAA4">
      <w:r>
        <w:t>Response Example:</w:t>
      </w:r>
    </w:p>
    <w:p w14:paraId="392D82BC">
      <w:r>
        <w:t>{</w:t>
      </w:r>
      <w:r>
        <w:br w:type="textWrapping"/>
      </w:r>
      <w:r>
        <w:t xml:space="preserve">  "success": true,</w:t>
      </w:r>
      <w:r>
        <w:br w:type="textWrapping"/>
      </w:r>
      <w:r>
        <w:t xml:space="preserve">  "status": "OK",</w:t>
      </w:r>
      <w:r>
        <w:br w:type="textWrapping"/>
      </w:r>
      <w:r>
        <w:t xml:space="preserve">  "message": "Backend is running",</w:t>
      </w:r>
      <w:r>
        <w:br w:type="textWrapping"/>
      </w:r>
      <w:r>
        <w:t xml:space="preserve">  "timestamp": "2025-07-23T18:30:00.000Z"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C5561A1"/>
    <w:rsid w:val="FDDF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2013-12-24T10:15:00Z</dcterms:created>
  <dc:creator>python-docx</dc:creator>
  <dc:description>generated by python-docx</dc:description>
  <cp:lastModifiedBy>Samarth Sharma</cp:lastModifiedBy>
  <dcterms:modified xsi:type="dcterms:W3CDTF">2025-07-23T22:58:41Z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B9BD761D773C8E8B4F158168D56B50C2_42</vt:lpwstr>
  </property>
</Properties>
</file>